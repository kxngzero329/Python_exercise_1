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639F9">
      <w:pPr>
        <w:pStyle w:val="2"/>
        <w:bidi w:val="0"/>
        <w:rPr>
          <w:rFonts w:hint="default"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4"/>
          <w:szCs w:val="44"/>
          <w:u w:val="single"/>
          <w:lang w:val="en-US"/>
          <w14:textFill>
            <w14:solidFill>
              <w14:schemeClr w14:val="tx1"/>
            </w14:solidFill>
          </w14:textFill>
        </w:rPr>
        <w:t>Mogamat Smith Python Exercise 1</w:t>
      </w:r>
    </w:p>
    <w:p w14:paraId="15D011B4"/>
    <w:p w14:paraId="6A10A1FF">
      <w:pPr>
        <w:pStyle w:val="2"/>
        <w:rPr>
          <w:b w:val="0"/>
          <w:bCs w:val="0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32"/>
          <w:szCs w:val="32"/>
          <w:u w:val="single"/>
          <w14:textFill>
            <w14:solidFill>
              <w14:schemeClr w14:val="tx1"/>
            </w14:solidFill>
          </w14:textFill>
        </w:rPr>
        <w:t>Explanation of Exercise 1 Python Code</w:t>
      </w:r>
    </w:p>
    <w:p w14:paraId="0FD356CC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1: Getting to Know the User</w:t>
      </w:r>
    </w:p>
    <w:p w14:paraId="3630E475">
      <w:pPr>
        <w:rPr>
          <w:sz w:val="32"/>
          <w:szCs w:val="32"/>
        </w:rPr>
      </w:pPr>
      <w:r>
        <w:rPr>
          <w:sz w:val="32"/>
          <w:szCs w:val="32"/>
        </w:rPr>
        <w:t xml:space="preserve">This section asks the user for their name and age using the input() function. The values are stored in variables named 'name' and 'age'. An f-string is then used to print a personalized greeting like: 'Hello, </w:t>
      </w:r>
      <w:r>
        <w:rPr>
          <w:rFonts w:hint="default"/>
          <w:sz w:val="32"/>
          <w:szCs w:val="32"/>
          <w:lang w:val="en-US"/>
        </w:rPr>
        <w:t>Mogamat</w:t>
      </w:r>
      <w:bookmarkStart w:id="0" w:name="_GoBack"/>
      <w:bookmarkEnd w:id="0"/>
      <w:r>
        <w:rPr>
          <w:sz w:val="32"/>
          <w:szCs w:val="32"/>
        </w:rPr>
        <w:t>! You are 2</w:t>
      </w:r>
      <w:r>
        <w:rPr>
          <w:rFonts w:hint="default"/>
          <w:sz w:val="32"/>
          <w:szCs w:val="32"/>
          <w:lang w:val="en-US"/>
        </w:rPr>
        <w:t>1</w:t>
      </w:r>
      <w:r>
        <w:rPr>
          <w:sz w:val="32"/>
          <w:szCs w:val="32"/>
        </w:rPr>
        <w:t xml:space="preserve"> years old.'</w:t>
      </w:r>
    </w:p>
    <w:p w14:paraId="2D8FC99A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2: Calculating the Area of a Rectangle</w:t>
      </w:r>
    </w:p>
    <w:p w14:paraId="34A0089D">
      <w:pPr>
        <w:rPr>
          <w:sz w:val="32"/>
          <w:szCs w:val="32"/>
        </w:rPr>
      </w:pPr>
      <w:r>
        <w:rPr>
          <w:sz w:val="32"/>
          <w:szCs w:val="32"/>
        </w:rPr>
        <w:t>The user is prompted to enter the length and width of a rectangle. These inputs are converted to integers using int(). The area is calculated by multiplying length by width, and the result is printed using an f-string.</w:t>
      </w:r>
    </w:p>
    <w:p w14:paraId="3B74E7D4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3: Converting Temperature</w:t>
      </w:r>
    </w:p>
    <w:p w14:paraId="2AD21693">
      <w:pPr>
        <w:rPr>
          <w:sz w:val="32"/>
          <w:szCs w:val="32"/>
        </w:rPr>
      </w:pPr>
      <w:r>
        <w:rPr>
          <w:sz w:val="32"/>
          <w:szCs w:val="32"/>
        </w:rPr>
        <w:t>This part asks the user to enter a temperature in Celsius, which is stored as a float. The code converts the temperature to Fahrenheit using the formula (C * 9/5) + 32. The result is rounded to two decimal places using round() and displayed to the user.</w:t>
      </w:r>
    </w:p>
    <w:p w14:paraId="731983E2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649D7E2">
      <w:pPr>
        <w:pStyle w:val="2"/>
        <w:rPr>
          <w:b w:val="0"/>
          <w:b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</w:pPr>
      <w:r>
        <w:rPr>
          <w:b w:val="0"/>
          <w:bCs w:val="0"/>
          <w:color w:val="000000" w:themeColor="text1"/>
          <w:sz w:val="40"/>
          <w:szCs w:val="40"/>
          <w:u w:val="single"/>
          <w14:textFill>
            <w14:solidFill>
              <w14:schemeClr w14:val="tx1"/>
            </w14:solidFill>
          </w14:textFill>
        </w:rPr>
        <w:t>Code Snippets</w:t>
      </w:r>
    </w:p>
    <w:p w14:paraId="15384616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1 Code</w:t>
      </w:r>
    </w:p>
    <w:p w14:paraId="79018F89">
      <w:pPr>
        <w:rPr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t># Ask the user for their name and store it in a variable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name = input("What is your name? ")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Ask the user for their age and store it in a variable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age = input("How old are you? ")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Print a greeting using the name and age variables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print(f"Hello, {name}! You are {age} years old.")</w:t>
      </w:r>
      <w:r>
        <w:rPr>
          <w:sz w:val="32"/>
          <w:szCs w:val="32"/>
        </w:rPr>
        <w:br w:type="textWrapping"/>
      </w:r>
    </w:p>
    <w:p w14:paraId="61173A0C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2 Code</w:t>
      </w:r>
    </w:p>
    <w:p w14:paraId="2515F928">
      <w:pPr>
        <w:rPr>
          <w:sz w:val="32"/>
          <w:szCs w:val="32"/>
        </w:rPr>
      </w:pPr>
      <w:r>
        <w:rPr>
          <w:sz w:val="32"/>
          <w:szCs w:val="32"/>
        </w:rPr>
        <w:br w:type="textWrapping"/>
      </w:r>
      <w:r>
        <w:rPr>
          <w:sz w:val="32"/>
          <w:szCs w:val="32"/>
        </w:rPr>
        <w:t># Ask the user for the length of a rectangle and store it as an integer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length = int(input("Enter the length of the rectangle: "))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Ask the user for the width of a rectangle and store it as an integer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width = int(input("Enter the width of the rectangle: "))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Calculate the area of the rectangle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area = length * width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Print the result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print(f"The area of the rectangle is {area} square units.")</w:t>
      </w:r>
      <w:r>
        <w:rPr>
          <w:sz w:val="32"/>
          <w:szCs w:val="32"/>
        </w:rPr>
        <w:br w:type="textWrapping"/>
      </w:r>
    </w:p>
    <w:p w14:paraId="763DF55A">
      <w:pPr>
        <w:pStyle w:val="3"/>
        <w:rPr>
          <w:sz w:val="32"/>
          <w:szCs w:val="32"/>
        </w:rPr>
      </w:pPr>
      <w:r>
        <w:rPr>
          <w:sz w:val="32"/>
          <w:szCs w:val="32"/>
        </w:rPr>
        <w:t>Question 3 Code</w:t>
      </w:r>
    </w:p>
    <w:p w14:paraId="46202EE4">
      <w:r>
        <w:rPr>
          <w:sz w:val="32"/>
          <w:szCs w:val="32"/>
        </w:rPr>
        <w:br w:type="textWrapping"/>
      </w:r>
      <w:r>
        <w:rPr>
          <w:sz w:val="32"/>
          <w:szCs w:val="32"/>
        </w:rPr>
        <w:t># Ask the user for a temperature in Celsius and store it as a float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celsius = float(input("Enter the temperature in Celsius: "))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Convert the temperature to Fahrenheit using the formula: (C * 9/5) + 32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fahrenheit = (celsius * 9/5) + 32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# Print the result rounded to two decimal places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print(f"The temperature in Fahrenheit is {round(fahrenheit, 2)}°F.")</w:t>
      </w:r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5253B7D"/>
    <w:rsid w:val="549B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Shuheir</cp:lastModifiedBy>
  <dcterms:modified xsi:type="dcterms:W3CDTF">2025-05-08T19:17:25Z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A7BE54FBCCA8434EBD5432EF7F5D3E33_12</vt:lpwstr>
  </property>
</Properties>
</file>